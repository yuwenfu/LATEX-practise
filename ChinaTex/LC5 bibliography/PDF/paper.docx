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Heading1"/>
      </w:pPr>
      <w:r>
        <w:t>Abtraction</w:t>
      </w:r>
    </w:p>
    <w:p w:rsidR="00A77B3E">
      <w:pPr>
        <w:pStyle w:val="Heading1"/>
      </w:pPr>
      <w:r>
        <w:t>Introction</w:t>
      </w:r>
    </w:p>
    <w:p w:rsidR="00A77B3E">
      <w:pPr>
        <w:pStyle w:val="Heading2"/>
      </w:pPr>
      <w:r>
        <w:t>Intro 1</w:t>
      </w:r>
    </w:p>
    <w:p w:rsidR="00A77B3E">
      <w:pPr>
        <w:pStyle w:val="Heading2"/>
      </w:pPr>
      <w:r>
        <w:t>Intro 2</w:t>
      </w:r>
    </w:p>
    <w:p w:rsidR="00A77B3E">
      <w:pPr>
        <w:pStyle w:val="Heading2"/>
      </w:pPr>
      <w:r>
        <w:t>Intro 3</w:t>
      </w:r>
    </w:p>
    <w:p w:rsidR="00A77B3E">
      <w:pPr>
        <w:pStyle w:val="Heading1"/>
      </w:pPr>
      <w:r>
        <w:t>Content</w:t>
      </w:r>
    </w:p>
    <w:p w:rsidR="00A77B3E">
      <w:pPr>
        <w:pStyle w:val="Heading1"/>
      </w:pPr>
      <w:r>
        <w:t>Application</w:t>
      </w:r>
    </w:p>
    <w:p w:rsidR="00A77B3E">
      <w:pPr>
        <w:pStyle w:val="Heading1"/>
      </w:pPr>
      <w:r>
        <w:t>Bibiography</w:t>
      </w:r>
    </w:p>
    <w:p w:rsidR="00A77B3E"/>
    <w:sectPr>
      <w:pgSz w:w="11906" w:h="16838"/>
      <w:pgMar w:top="1134" w:right="1134" w:bottom="1701" w:left="1701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850"/>
        </w:tabs>
        <w:ind w:left="850" w:hanging="85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850"/>
        </w:tabs>
        <w:ind w:left="850" w:hanging="85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850"/>
        </w:tabs>
        <w:ind w:left="850" w:hanging="85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0"/>
    </w:pPr>
    <w:rPr>
      <w:rFonts w:ascii="微软雅黑" w:eastAsia="微软雅黑" w:hAnsi="微软雅黑" w:cs="微软雅黑"/>
      <w:sz w:val="20"/>
      <w:szCs w:val="20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numPr>
        <w:ilvl w:val="0"/>
        <w:numId w:val="1"/>
      </w:numPr>
      <w:suppressAutoHyphens/>
      <w:spacing w:before="1200" w:after="720"/>
      <w:outlineLvl w:val="0"/>
    </w:pPr>
    <w:rPr>
      <w:rFonts w:ascii="微软雅黑" w:eastAsia="微软雅黑" w:hAnsi="微软雅黑" w:cs="微软雅黑"/>
      <w:b/>
      <w:bCs/>
      <w:i w:val="0"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numPr>
        <w:ilvl w:val="1"/>
        <w:numId w:val="1"/>
      </w:numPr>
      <w:suppressAutoHyphens/>
      <w:spacing w:before="720" w:after="480"/>
      <w:outlineLvl w:val="1"/>
    </w:pPr>
    <w:rPr>
      <w:rFonts w:ascii="微软雅黑" w:eastAsia="微软雅黑" w:hAnsi="微软雅黑" w:cs="微软雅黑"/>
      <w:b/>
      <w:bCs/>
      <w:i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numPr>
        <w:ilvl w:val="2"/>
        <w:numId w:val="1"/>
      </w:numPr>
      <w:suppressAutoHyphens/>
      <w:spacing w:before="480" w:after="120"/>
      <w:outlineLvl w:val="2"/>
    </w:pPr>
    <w:rPr>
      <w:rFonts w:ascii="微软雅黑" w:eastAsia="微软雅黑" w:hAnsi="微软雅黑" w:cs="微软雅黑"/>
      <w:b/>
      <w:bCs/>
      <w:i/>
      <w:sz w:val="20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numPr>
        <w:ilvl w:val="3"/>
        <w:numId w:val="1"/>
      </w:numPr>
      <w:suppressAutoHyphens/>
      <w:spacing w:before="480" w:after="0"/>
      <w:outlineLvl w:val="3"/>
    </w:pPr>
    <w:rPr>
      <w:rFonts w:ascii="微软雅黑" w:eastAsia="微软雅黑" w:hAnsi="微软雅黑" w:cs="微软雅黑"/>
      <w:b w:val="0"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numPr>
        <w:ilvl w:val="4"/>
        <w:numId w:val="1"/>
      </w:numPr>
      <w:suppressAutoHyphens/>
      <w:spacing w:before="480" w:after="0"/>
      <w:outlineLvl w:val="4"/>
    </w:pPr>
    <w:rPr>
      <w:rFonts w:ascii="微软雅黑" w:eastAsia="微软雅黑" w:hAnsi="微软雅黑" w:cs="微软雅黑"/>
      <w:b w:val="0"/>
      <w:bCs/>
      <w:i/>
      <w:iCs/>
      <w:sz w:val="20"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numPr>
        <w:ilvl w:val="5"/>
        <w:numId w:val="1"/>
      </w:numPr>
      <w:suppressAutoHyphens/>
      <w:spacing w:before="480" w:after="0"/>
      <w:outlineLvl w:val="5"/>
    </w:pPr>
    <w:rPr>
      <w:rFonts w:ascii="微软雅黑" w:eastAsia="微软雅黑" w:hAnsi="微软雅黑" w:cs="微软雅黑"/>
      <w:b w:val="0"/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numPr>
        <w:ilvl w:val="6"/>
        <w:numId w:val="1"/>
      </w:numPr>
      <w:suppressAutoHyphens/>
      <w:spacing w:before="480" w:after="0"/>
      <w:outlineLvl w:val="6"/>
    </w:pPr>
    <w:rPr>
      <w:rFonts w:ascii="微软雅黑" w:eastAsia="微软雅黑" w:hAnsi="微软雅黑" w:cs="微软雅黑"/>
      <w:b w:val="0"/>
      <w:i/>
      <w:sz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numPr>
        <w:ilvl w:val="7"/>
        <w:numId w:val="1"/>
      </w:numPr>
      <w:suppressAutoHyphens/>
      <w:spacing w:before="480" w:after="0"/>
      <w:outlineLvl w:val="7"/>
    </w:pPr>
    <w:rPr>
      <w:rFonts w:ascii="微软雅黑" w:eastAsia="微软雅黑" w:hAnsi="微软雅黑" w:cs="微软雅黑"/>
      <w:b w:val="0"/>
      <w:i/>
      <w:iCs/>
      <w:sz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numPr>
        <w:ilvl w:val="8"/>
        <w:numId w:val="1"/>
      </w:numPr>
      <w:suppressAutoHyphens/>
      <w:spacing w:before="480" w:after="0"/>
      <w:outlineLvl w:val="8"/>
    </w:pPr>
    <w:rPr>
      <w:rFonts w:ascii="微软雅黑" w:eastAsia="微软雅黑" w:hAnsi="微软雅黑" w:cs="微软雅黑"/>
      <w:b w:val="0"/>
      <w:i/>
      <w:sz w:val="20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